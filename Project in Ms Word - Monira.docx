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E9F5" w14:textId="77777777" w:rsidR="00996004" w:rsidRDefault="00404232">
      <w:pPr>
        <w:jc w:val="center"/>
      </w:pPr>
      <w:r>
        <w:rPr>
          <w:rFonts w:ascii="Arial" w:hAnsi="Arial"/>
          <w:b/>
          <w:color w:val="3B5998"/>
          <w:sz w:val="96"/>
        </w:rPr>
        <w:t>facebook</w:t>
      </w:r>
    </w:p>
    <w:p w14:paraId="03EF48E1" w14:textId="77777777" w:rsidR="00996004" w:rsidRDefault="00996004"/>
    <w:p w14:paraId="0DCB905F" w14:textId="77777777" w:rsidR="00996004" w:rsidRDefault="00404232">
      <w:r>
        <w:rPr>
          <w:b/>
        </w:rPr>
        <w:t>Email or Phone:</w:t>
      </w:r>
      <w:r>
        <w:rPr>
          <w:b/>
        </w:rPr>
        <w:br/>
      </w:r>
      <w:r>
        <w:t xml:space="preserve">                    </w:t>
      </w:r>
      <w:r>
        <w:br/>
      </w:r>
      <w:r>
        <w:br/>
      </w:r>
      <w:r>
        <w:rPr>
          <w:b/>
        </w:rPr>
        <w:t>Password:</w:t>
      </w:r>
      <w:r>
        <w:rPr>
          <w:b/>
        </w:rPr>
        <w:br/>
      </w:r>
      <w:r>
        <w:t xml:space="preserve">                  </w:t>
      </w:r>
      <w:r>
        <w:br/>
      </w:r>
      <w:r>
        <w:br/>
      </w:r>
    </w:p>
    <w:p w14:paraId="556E3B91" w14:textId="77777777" w:rsidR="00996004" w:rsidRDefault="00404232">
      <w:r>
        <w:rPr>
          <w:rFonts w:ascii="Arial" w:hAnsi="Arial"/>
          <w:b/>
          <w:color w:val="FFFFFF"/>
          <w:sz w:val="36"/>
        </w:rPr>
        <w:t xml:space="preserve">          Log In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80"/>
      </w:tblGrid>
      <w:tr w:rsidR="00996004" w14:paraId="132B2BF9" w14:textId="77777777">
        <w:tc>
          <w:tcPr>
            <w:tcW w:w="10080" w:type="dxa"/>
            <w:shd w:val="clear" w:color="auto" w:fill="1877F2"/>
          </w:tcPr>
          <w:p w14:paraId="00F00637" w14:textId="77777777" w:rsidR="00996004" w:rsidRDefault="00404232">
            <w:pPr>
              <w:jc w:val="center"/>
            </w:pPr>
            <w:r>
              <w:rPr>
                <w:rFonts w:ascii="Arial" w:hAnsi="Arial"/>
                <w:color w:val="FFFFFF"/>
                <w:sz w:val="36"/>
              </w:rPr>
              <w:t xml:space="preserve">          Log In          </w:t>
            </w:r>
          </w:p>
        </w:tc>
      </w:tr>
    </w:tbl>
    <w:p w14:paraId="7A42A794" w14:textId="77777777" w:rsidR="00996004" w:rsidRDefault="00996004"/>
    <w:p w14:paraId="6A23BFFA" w14:textId="77777777" w:rsidR="00996004" w:rsidRDefault="00404232">
      <w:r>
        <w:rPr>
          <w:u w:val="single"/>
        </w:rPr>
        <w:t>Forgotten password?</w:t>
      </w:r>
      <w:r>
        <w:t xml:space="preserve">      </w:t>
      </w:r>
      <w:r>
        <w:rPr>
          <w:u w:val="single"/>
        </w:rPr>
        <w:t>Create new account</w:t>
      </w:r>
    </w:p>
    <w:sectPr w:rsidR="00996004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754019">
    <w:abstractNumId w:val="8"/>
  </w:num>
  <w:num w:numId="2" w16cid:durableId="21130308">
    <w:abstractNumId w:val="6"/>
  </w:num>
  <w:num w:numId="3" w16cid:durableId="1930504812">
    <w:abstractNumId w:val="5"/>
  </w:num>
  <w:num w:numId="4" w16cid:durableId="349457555">
    <w:abstractNumId w:val="4"/>
  </w:num>
  <w:num w:numId="5" w16cid:durableId="1107964756">
    <w:abstractNumId w:val="7"/>
  </w:num>
  <w:num w:numId="6" w16cid:durableId="1575512711">
    <w:abstractNumId w:val="3"/>
  </w:num>
  <w:num w:numId="7" w16cid:durableId="966934580">
    <w:abstractNumId w:val="2"/>
  </w:num>
  <w:num w:numId="8" w16cid:durableId="850995871">
    <w:abstractNumId w:val="1"/>
  </w:num>
  <w:num w:numId="9" w16cid:durableId="26712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232"/>
    <w:rsid w:val="006C1D3D"/>
    <w:rsid w:val="00996004"/>
    <w:rsid w:val="00A13E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2F1EC"/>
  <w14:defaultImageDpi w14:val="300"/>
  <w15:docId w15:val="{796F34E9-0544-40F2-ACD6-F6C18C8D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2C2C1-B3C7-4D5E-BA4A-C2A1D2BA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cse</cp:lastModifiedBy>
  <cp:revision>2</cp:revision>
  <dcterms:created xsi:type="dcterms:W3CDTF">2025-05-20T06:18:00Z</dcterms:created>
  <dcterms:modified xsi:type="dcterms:W3CDTF">2025-05-20T06:18:00Z</dcterms:modified>
  <cp:category/>
</cp:coreProperties>
</file>